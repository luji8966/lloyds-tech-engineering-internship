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D89F7" w14:textId="77777777" w:rsidR="00483820" w:rsidRDefault="00000000">
      <w:pPr>
        <w:pStyle w:val="Heading1"/>
      </w:pPr>
      <w:r>
        <w:t>Fictional Customer Feedback - Mortgage Calculator</w:t>
      </w:r>
    </w:p>
    <w:p w14:paraId="7472C0EA" w14:textId="26E1F63B" w:rsidR="00483820" w:rsidRPr="00852464" w:rsidRDefault="00000000">
      <w:pPr>
        <w:rPr>
          <w:rFonts w:eastAsia="宋体" w:hint="eastAsia"/>
          <w:lang w:eastAsia="zh-CN"/>
        </w:rPr>
      </w:pPr>
      <w:r>
        <w:t xml:space="preserve">1. I found the mortgage calculator </w:t>
      </w:r>
      <w:r w:rsidRPr="006A11A3">
        <w:rPr>
          <w:highlight w:val="yellow"/>
        </w:rPr>
        <w:t>difficult to navigate</w:t>
      </w:r>
      <w:r>
        <w:t xml:space="preserve">. It's </w:t>
      </w:r>
      <w:r w:rsidRPr="006A11A3">
        <w:rPr>
          <w:color w:val="EE0000"/>
        </w:rPr>
        <w:t xml:space="preserve">not clear where to input my </w:t>
      </w:r>
      <w:proofErr w:type="gramStart"/>
      <w:r w:rsidRPr="006A11A3">
        <w:rPr>
          <w:color w:val="EE0000"/>
        </w:rPr>
        <w:t>details</w:t>
      </w:r>
      <w:r>
        <w:t>.</w:t>
      </w:r>
      <w:r w:rsidR="00852464">
        <w:rPr>
          <w:rFonts w:ascii="宋体" w:eastAsia="宋体" w:hAnsi="宋体" w:hint="eastAsia"/>
          <w:lang w:eastAsia="zh-CN"/>
        </w:rPr>
        <w:t>(</w:t>
      </w:r>
      <w:proofErr w:type="gramEnd"/>
      <w:r w:rsidR="00852464" w:rsidRPr="00852464">
        <w:t xml:space="preserve"> </w:t>
      </w:r>
      <w:r w:rsidR="00852464" w:rsidRPr="00852464">
        <w:rPr>
          <w:rFonts w:ascii="宋体" w:eastAsia="宋体" w:hAnsi="宋体"/>
          <w:lang w:eastAsia="zh-CN"/>
        </w:rPr>
        <w:t>Navigation</w:t>
      </w:r>
      <w:r w:rsidR="00852464">
        <w:rPr>
          <w:rFonts w:ascii="宋体" w:eastAsia="宋体" w:hAnsi="宋体" w:hint="eastAsia"/>
          <w:lang w:eastAsia="zh-CN"/>
        </w:rPr>
        <w:t>)</w:t>
      </w:r>
    </w:p>
    <w:p w14:paraId="715FB855" w14:textId="0FDFE3D5" w:rsidR="00483820" w:rsidRPr="00852464" w:rsidRDefault="00000000">
      <w:pPr>
        <w:rPr>
          <w:rFonts w:eastAsia="宋体" w:hint="eastAsia"/>
          <w:lang w:eastAsia="zh-CN"/>
        </w:rPr>
      </w:pPr>
      <w:r>
        <w:t xml:space="preserve">2. The </w:t>
      </w:r>
      <w:r w:rsidRPr="006A11A3">
        <w:rPr>
          <w:color w:val="EE0000"/>
          <w:highlight w:val="green"/>
        </w:rPr>
        <w:t>terminology</w:t>
      </w:r>
      <w:r w:rsidRPr="006A11A3">
        <w:rPr>
          <w:highlight w:val="green"/>
        </w:rPr>
        <w:t xml:space="preserve"> used in the tool is confusing</w:t>
      </w:r>
      <w:r>
        <w:t xml:space="preserve">. I'm not sure what some of the terms </w:t>
      </w:r>
      <w:proofErr w:type="gramStart"/>
      <w:r>
        <w:t>mean</w:t>
      </w:r>
      <w:bookmarkStart w:id="0" w:name="OLE_LINK1"/>
      <w:r>
        <w:t>.</w:t>
      </w:r>
      <w:r w:rsidR="00852464">
        <w:rPr>
          <w:rFonts w:eastAsia="宋体" w:hint="eastAsia"/>
          <w:lang w:eastAsia="zh-CN"/>
        </w:rPr>
        <w:t>(</w:t>
      </w:r>
      <w:proofErr w:type="gramEnd"/>
      <w:r w:rsidR="00852464" w:rsidRPr="00852464">
        <w:t xml:space="preserve"> </w:t>
      </w:r>
      <w:r w:rsidR="00852464" w:rsidRPr="00852464">
        <w:rPr>
          <w:rFonts w:eastAsia="宋体"/>
          <w:lang w:eastAsia="zh-CN"/>
        </w:rPr>
        <w:t>Usability</w:t>
      </w:r>
      <w:r w:rsidR="00852464">
        <w:rPr>
          <w:rFonts w:eastAsia="宋体" w:hint="eastAsia"/>
          <w:lang w:eastAsia="zh-CN"/>
        </w:rPr>
        <w:t>)</w:t>
      </w:r>
      <w:bookmarkEnd w:id="0"/>
    </w:p>
    <w:p w14:paraId="002F814E" w14:textId="3EFF7C91" w:rsidR="00483820" w:rsidRPr="00852464" w:rsidRDefault="00000000">
      <w:pPr>
        <w:rPr>
          <w:rFonts w:eastAsia="宋体" w:hint="eastAsia"/>
          <w:lang w:eastAsia="zh-CN"/>
        </w:rPr>
      </w:pPr>
      <w:r>
        <w:t xml:space="preserve">3. I experienced </w:t>
      </w:r>
      <w:r w:rsidRPr="006A11A3">
        <w:rPr>
          <w:highlight w:val="cyan"/>
        </w:rPr>
        <w:t>technical issues</w:t>
      </w:r>
      <w:r>
        <w:t xml:space="preserve"> when trying to calculate my monthly payments. The </w:t>
      </w:r>
      <w:r w:rsidRPr="006A11A3">
        <w:rPr>
          <w:color w:val="EE0000"/>
        </w:rPr>
        <w:t>page kept freezing.</w:t>
      </w:r>
      <w:r w:rsidR="00852464" w:rsidRPr="00852464">
        <w:t xml:space="preserve"> </w:t>
      </w:r>
      <w:proofErr w:type="gramStart"/>
      <w:r w:rsidR="00852464" w:rsidRPr="00852464">
        <w:rPr>
          <w:color w:val="EE0000"/>
        </w:rPr>
        <w:t>.( Technical</w:t>
      </w:r>
      <w:proofErr w:type="gramEnd"/>
      <w:r w:rsidR="00852464" w:rsidRPr="00852464">
        <w:rPr>
          <w:color w:val="EE0000"/>
        </w:rPr>
        <w:t>)</w:t>
      </w:r>
    </w:p>
    <w:p w14:paraId="39803A85" w14:textId="5848600A" w:rsidR="00483820" w:rsidRDefault="00000000">
      <w:r>
        <w:t xml:space="preserve">4. It's </w:t>
      </w:r>
      <w:r w:rsidRPr="006A11A3">
        <w:rPr>
          <w:highlight w:val="green"/>
        </w:rPr>
        <w:t>hard to understand the results</w:t>
      </w:r>
      <w:r>
        <w:t xml:space="preserve"> provided by the calculator. The </w:t>
      </w:r>
      <w:r w:rsidRPr="006A11A3">
        <w:rPr>
          <w:color w:val="EE0000"/>
        </w:rPr>
        <w:t xml:space="preserve">information </w:t>
      </w:r>
      <w:r>
        <w:t>isn't explained well.</w:t>
      </w:r>
      <w:r w:rsidR="00852464" w:rsidRPr="00852464">
        <w:t xml:space="preserve"> </w:t>
      </w:r>
      <w:proofErr w:type="gramStart"/>
      <w:r w:rsidR="00852464">
        <w:rPr>
          <w:rFonts w:eastAsia="宋体" w:hint="eastAsia"/>
          <w:lang w:eastAsia="zh-CN"/>
        </w:rPr>
        <w:t>(</w:t>
      </w:r>
      <w:r w:rsidR="00852464" w:rsidRPr="00852464">
        <w:t xml:space="preserve"> </w:t>
      </w:r>
      <w:r w:rsidR="00852464" w:rsidRPr="00852464">
        <w:rPr>
          <w:rFonts w:eastAsia="宋体"/>
          <w:lang w:eastAsia="zh-CN"/>
        </w:rPr>
        <w:t>Usability</w:t>
      </w:r>
      <w:proofErr w:type="gramEnd"/>
      <w:r w:rsidR="00852464">
        <w:rPr>
          <w:rFonts w:eastAsia="宋体" w:hint="eastAsia"/>
          <w:lang w:eastAsia="zh-CN"/>
        </w:rPr>
        <w:t>)</w:t>
      </w:r>
    </w:p>
    <w:p w14:paraId="0751C81A" w14:textId="5E477A90" w:rsidR="00483820" w:rsidRPr="00852464" w:rsidRDefault="00000000">
      <w:pPr>
        <w:rPr>
          <w:rFonts w:eastAsia="宋体" w:hint="eastAsia"/>
          <w:lang w:eastAsia="zh-CN"/>
        </w:rPr>
      </w:pPr>
      <w:r>
        <w:t xml:space="preserve">5. I had </w:t>
      </w:r>
      <w:r w:rsidRPr="009B06A1">
        <w:rPr>
          <w:highlight w:val="magenta"/>
        </w:rPr>
        <w:t>trouble finding where to select different mortgage options</w:t>
      </w:r>
      <w:r>
        <w:t xml:space="preserve">. The </w:t>
      </w:r>
      <w:r w:rsidRPr="006A11A3">
        <w:rPr>
          <w:color w:val="EE0000"/>
        </w:rPr>
        <w:t xml:space="preserve">interface </w:t>
      </w:r>
      <w:r>
        <w:t>isn't very user-</w:t>
      </w:r>
      <w:proofErr w:type="gramStart"/>
      <w:r>
        <w:t>friendly.</w:t>
      </w:r>
      <w:r w:rsidR="00852464">
        <w:rPr>
          <w:rFonts w:eastAsia="宋体" w:hint="eastAsia"/>
          <w:lang w:eastAsia="zh-CN"/>
        </w:rPr>
        <w:t>(</w:t>
      </w:r>
      <w:proofErr w:type="gramEnd"/>
      <w:r w:rsidR="00852464" w:rsidRPr="00852464">
        <w:rPr>
          <w:rFonts w:eastAsia="宋体"/>
          <w:lang w:eastAsia="zh-CN"/>
        </w:rPr>
        <w:t xml:space="preserve"> </w:t>
      </w:r>
      <w:r w:rsidR="00852464" w:rsidRPr="00852464">
        <w:rPr>
          <w:rFonts w:eastAsia="宋体"/>
          <w:lang w:eastAsia="zh-CN"/>
        </w:rPr>
        <w:t>Navigation</w:t>
      </w:r>
      <w:r w:rsidR="00852464">
        <w:rPr>
          <w:rFonts w:eastAsia="宋体" w:hint="eastAsia"/>
          <w:lang w:eastAsia="zh-CN"/>
        </w:rPr>
        <w:t>/</w:t>
      </w:r>
      <w:r w:rsidR="00852464">
        <w:rPr>
          <w:rFonts w:eastAsia="宋体"/>
          <w:lang w:eastAsia="zh-CN"/>
        </w:rPr>
        <w:t xml:space="preserve"> Design</w:t>
      </w:r>
      <w:r w:rsidR="00852464">
        <w:rPr>
          <w:rFonts w:eastAsia="宋体" w:hint="eastAsia"/>
          <w:lang w:eastAsia="zh-CN"/>
        </w:rPr>
        <w:t>)</w:t>
      </w:r>
    </w:p>
    <w:p w14:paraId="67764FC1" w14:textId="3FC2494F" w:rsidR="00483820" w:rsidRDefault="00000000">
      <w:r>
        <w:t xml:space="preserve">6. The </w:t>
      </w:r>
      <w:r w:rsidRPr="006A11A3">
        <w:rPr>
          <w:highlight w:val="cyan"/>
        </w:rPr>
        <w:t xml:space="preserve">tool doesn't seem to work well </w:t>
      </w:r>
      <w:r w:rsidRPr="006A11A3">
        <w:rPr>
          <w:color w:val="EE0000"/>
          <w:highlight w:val="cyan"/>
        </w:rPr>
        <w:t>on mobile devices</w:t>
      </w:r>
      <w:r>
        <w:t xml:space="preserve">. It was </w:t>
      </w:r>
      <w:r w:rsidRPr="006A11A3">
        <w:rPr>
          <w:color w:val="EE0000"/>
        </w:rPr>
        <w:t>slow</w:t>
      </w:r>
      <w:r w:rsidR="00D13221" w:rsidRPr="006A11A3">
        <w:rPr>
          <w:color w:val="EE0000"/>
        </w:rPr>
        <w:t>,</w:t>
      </w:r>
      <w:r w:rsidRPr="006A11A3">
        <w:rPr>
          <w:color w:val="EE0000"/>
        </w:rPr>
        <w:t xml:space="preserve"> and some buttons were unresponsive.</w:t>
      </w:r>
      <w:r w:rsidR="00852464" w:rsidRPr="00852464">
        <w:t xml:space="preserve"> </w:t>
      </w:r>
      <w:proofErr w:type="gramStart"/>
      <w:r w:rsidR="00852464" w:rsidRPr="00852464">
        <w:rPr>
          <w:color w:val="EE0000"/>
        </w:rPr>
        <w:t>.( Technical</w:t>
      </w:r>
      <w:proofErr w:type="gramEnd"/>
      <w:r w:rsidR="00852464" w:rsidRPr="00852464">
        <w:rPr>
          <w:color w:val="EE0000"/>
        </w:rPr>
        <w:t>)</w:t>
      </w:r>
    </w:p>
    <w:p w14:paraId="40DE95CD" w14:textId="6F13B614" w:rsidR="00483820" w:rsidRPr="00852464" w:rsidRDefault="00000000">
      <w:pPr>
        <w:rPr>
          <w:rFonts w:eastAsia="宋体" w:hint="eastAsia"/>
          <w:lang w:eastAsia="zh-CN"/>
        </w:rPr>
      </w:pPr>
      <w:r>
        <w:t xml:space="preserve">7. I was looking for more detailed explanations of the </w:t>
      </w:r>
      <w:r w:rsidRPr="006A11A3">
        <w:rPr>
          <w:color w:val="EE0000"/>
        </w:rPr>
        <w:t>mortgage terms</w:t>
      </w:r>
      <w:r>
        <w:t xml:space="preserve"> used. The </w:t>
      </w:r>
      <w:r w:rsidRPr="006A11A3">
        <w:rPr>
          <w:highlight w:val="green"/>
        </w:rPr>
        <w:t xml:space="preserve">tool lacks informative </w:t>
      </w:r>
      <w:proofErr w:type="gramStart"/>
      <w:r w:rsidRPr="006A11A3">
        <w:rPr>
          <w:highlight w:val="green"/>
        </w:rPr>
        <w:t>content</w:t>
      </w:r>
      <w:r w:rsidR="00852464">
        <w:t>.</w:t>
      </w:r>
      <w:r w:rsidR="00852464">
        <w:rPr>
          <w:rFonts w:eastAsia="宋体" w:hint="eastAsia"/>
          <w:lang w:eastAsia="zh-CN"/>
        </w:rPr>
        <w:t>(</w:t>
      </w:r>
      <w:proofErr w:type="gramEnd"/>
      <w:r w:rsidR="00852464" w:rsidRPr="00852464">
        <w:t xml:space="preserve"> </w:t>
      </w:r>
      <w:r w:rsidR="00852464" w:rsidRPr="00852464">
        <w:rPr>
          <w:rFonts w:eastAsia="宋体"/>
          <w:lang w:eastAsia="zh-CN"/>
        </w:rPr>
        <w:t>Usability</w:t>
      </w:r>
      <w:r w:rsidR="00852464">
        <w:rPr>
          <w:rFonts w:eastAsia="宋体" w:hint="eastAsia"/>
          <w:lang w:eastAsia="zh-CN"/>
        </w:rPr>
        <w:t>)</w:t>
      </w:r>
    </w:p>
    <w:p w14:paraId="3625A886" w14:textId="2028601C" w:rsidR="00483820" w:rsidRPr="00852464" w:rsidRDefault="00000000">
      <w:pPr>
        <w:rPr>
          <w:rFonts w:eastAsia="宋体" w:hint="eastAsia"/>
          <w:lang w:eastAsia="zh-CN"/>
        </w:rPr>
      </w:pPr>
      <w:r>
        <w:t xml:space="preserve">8. The </w:t>
      </w:r>
      <w:r w:rsidRPr="00852464">
        <w:rPr>
          <w:highlight w:val="magenta"/>
        </w:rPr>
        <w:t>layout of the calculator is cluttered.</w:t>
      </w:r>
      <w:r>
        <w:t xml:space="preserve"> It was overwhelming to see so many options </w:t>
      </w:r>
      <w:r w:rsidRPr="006A11A3">
        <w:rPr>
          <w:color w:val="EE0000"/>
        </w:rPr>
        <w:t xml:space="preserve">without clear </w:t>
      </w:r>
      <w:proofErr w:type="gramStart"/>
      <w:r w:rsidRPr="006A11A3">
        <w:rPr>
          <w:color w:val="EE0000"/>
        </w:rPr>
        <w:t>guidance</w:t>
      </w:r>
      <w:r>
        <w:t>.</w:t>
      </w:r>
      <w:r w:rsidR="00852464">
        <w:rPr>
          <w:rFonts w:eastAsia="宋体" w:hint="eastAsia"/>
          <w:lang w:eastAsia="zh-CN"/>
        </w:rPr>
        <w:t>(</w:t>
      </w:r>
      <w:proofErr w:type="gramEnd"/>
      <w:r w:rsidR="00852464" w:rsidRPr="00852464">
        <w:t xml:space="preserve"> </w:t>
      </w:r>
      <w:r w:rsidR="00852464" w:rsidRPr="00852464">
        <w:rPr>
          <w:rFonts w:eastAsia="宋体"/>
          <w:lang w:eastAsia="zh-CN"/>
        </w:rPr>
        <w:t>Design</w:t>
      </w:r>
      <w:r w:rsidR="00852464">
        <w:rPr>
          <w:rFonts w:eastAsia="宋体" w:hint="eastAsia"/>
          <w:lang w:eastAsia="zh-CN"/>
        </w:rPr>
        <w:t>)</w:t>
      </w:r>
    </w:p>
    <w:p w14:paraId="5DBEE85B" w14:textId="3EDB7E21" w:rsidR="00483820" w:rsidRPr="00852464" w:rsidRDefault="00000000">
      <w:pPr>
        <w:rPr>
          <w:rFonts w:eastAsia="宋体" w:hint="eastAsia"/>
          <w:lang w:eastAsia="zh-CN"/>
        </w:rPr>
      </w:pPr>
      <w:r>
        <w:t xml:space="preserve">9. I couldn't figure out </w:t>
      </w:r>
      <w:r w:rsidRPr="009B06A1">
        <w:rPr>
          <w:highlight w:val="yellow"/>
        </w:rPr>
        <w:t>how to change</w:t>
      </w:r>
      <w:r>
        <w:t xml:space="preserve"> the interest rate assumptions in the calculator. The </w:t>
      </w:r>
      <w:r w:rsidRPr="009B06A1">
        <w:rPr>
          <w:color w:val="EE0000"/>
        </w:rPr>
        <w:t xml:space="preserve">settings are </w:t>
      </w:r>
      <w:proofErr w:type="gramStart"/>
      <w:r w:rsidRPr="009B06A1">
        <w:rPr>
          <w:color w:val="EE0000"/>
        </w:rPr>
        <w:t>hidden</w:t>
      </w:r>
      <w:r>
        <w:t>.</w:t>
      </w:r>
      <w:r w:rsidR="00852464">
        <w:rPr>
          <w:rFonts w:eastAsia="宋体" w:hint="eastAsia"/>
          <w:lang w:eastAsia="zh-CN"/>
        </w:rPr>
        <w:t>(</w:t>
      </w:r>
      <w:proofErr w:type="gramEnd"/>
      <w:r w:rsidR="00852464" w:rsidRPr="00852464">
        <w:t xml:space="preserve"> </w:t>
      </w:r>
      <w:r w:rsidR="00852464" w:rsidRPr="00852464">
        <w:rPr>
          <w:rFonts w:eastAsia="宋体"/>
          <w:lang w:eastAsia="zh-CN"/>
        </w:rPr>
        <w:t>Navigation</w:t>
      </w:r>
      <w:r w:rsidR="00852464">
        <w:rPr>
          <w:rFonts w:eastAsia="宋体" w:hint="eastAsia"/>
          <w:lang w:eastAsia="zh-CN"/>
        </w:rPr>
        <w:t>)</w:t>
      </w:r>
    </w:p>
    <w:p w14:paraId="7FE4D66D" w14:textId="5F6BF895" w:rsidR="00483820" w:rsidRPr="00852464" w:rsidRDefault="00000000">
      <w:pPr>
        <w:rPr>
          <w:rFonts w:eastAsia="宋体" w:hint="eastAsia"/>
          <w:lang w:eastAsia="zh-CN"/>
        </w:rPr>
      </w:pPr>
      <w:r>
        <w:t xml:space="preserve">10. </w:t>
      </w:r>
      <w:r w:rsidRPr="009B06A1">
        <w:rPr>
          <w:highlight w:val="cyan"/>
        </w:rPr>
        <w:t>The calculator crashed</w:t>
      </w:r>
      <w:r>
        <w:t xml:space="preserve"> when I tried to </w:t>
      </w:r>
      <w:r w:rsidRPr="009B06A1">
        <w:rPr>
          <w:color w:val="EE0000"/>
        </w:rPr>
        <w:t xml:space="preserve">enter </w:t>
      </w:r>
      <w:r>
        <w:t xml:space="preserve">my income details. This made it difficult to complete the </w:t>
      </w:r>
      <w:proofErr w:type="gramStart"/>
      <w:r>
        <w:t>calculations.</w:t>
      </w:r>
      <w:r w:rsidR="00852464">
        <w:rPr>
          <w:rFonts w:eastAsia="宋体" w:hint="eastAsia"/>
          <w:lang w:eastAsia="zh-CN"/>
        </w:rPr>
        <w:t>(</w:t>
      </w:r>
      <w:proofErr w:type="gramEnd"/>
      <w:r w:rsidR="00852464" w:rsidRPr="00852464">
        <w:t xml:space="preserve"> </w:t>
      </w:r>
      <w:r w:rsidR="00852464" w:rsidRPr="00852464">
        <w:rPr>
          <w:rFonts w:eastAsia="宋体"/>
          <w:lang w:eastAsia="zh-CN"/>
        </w:rPr>
        <w:t>Technical</w:t>
      </w:r>
      <w:r w:rsidR="00852464">
        <w:rPr>
          <w:rFonts w:eastAsia="宋体" w:hint="eastAsia"/>
          <w:lang w:eastAsia="zh-CN"/>
        </w:rPr>
        <w:t>)</w:t>
      </w:r>
    </w:p>
    <w:p w14:paraId="09031EF8" w14:textId="58D20DB1" w:rsidR="00483820" w:rsidRPr="00852464" w:rsidRDefault="00000000">
      <w:pPr>
        <w:rPr>
          <w:rFonts w:eastAsia="宋体" w:hint="eastAsia"/>
          <w:lang w:eastAsia="zh-CN"/>
        </w:rPr>
      </w:pPr>
      <w:r>
        <w:t xml:space="preserve">11. The results page </w:t>
      </w:r>
      <w:r w:rsidRPr="009B06A1">
        <w:rPr>
          <w:highlight w:val="green"/>
        </w:rPr>
        <w:t>doesn't clearly show</w:t>
      </w:r>
      <w:r>
        <w:t xml:space="preserve"> how different variables impact the mortgage cost. It's </w:t>
      </w:r>
      <w:r w:rsidRPr="009B06A1">
        <w:rPr>
          <w:color w:val="EE0000"/>
        </w:rPr>
        <w:t xml:space="preserve">too </w:t>
      </w:r>
      <w:proofErr w:type="gramStart"/>
      <w:r w:rsidRPr="009B06A1">
        <w:rPr>
          <w:color w:val="EE0000"/>
        </w:rPr>
        <w:t>simplistic</w:t>
      </w:r>
      <w:r w:rsidR="00852464">
        <w:t>.</w:t>
      </w:r>
      <w:r w:rsidR="00852464">
        <w:rPr>
          <w:rFonts w:eastAsia="宋体" w:hint="eastAsia"/>
          <w:lang w:eastAsia="zh-CN"/>
        </w:rPr>
        <w:t>(</w:t>
      </w:r>
      <w:proofErr w:type="gramEnd"/>
      <w:r w:rsidR="00852464" w:rsidRPr="00852464">
        <w:t xml:space="preserve"> </w:t>
      </w:r>
      <w:r w:rsidR="00852464" w:rsidRPr="00852464">
        <w:rPr>
          <w:rFonts w:eastAsia="宋体"/>
          <w:lang w:eastAsia="zh-CN"/>
        </w:rPr>
        <w:t>Usability</w:t>
      </w:r>
      <w:r w:rsidR="00852464">
        <w:rPr>
          <w:rFonts w:eastAsia="宋体" w:hint="eastAsia"/>
          <w:lang w:eastAsia="zh-CN"/>
        </w:rPr>
        <w:t>)</w:t>
      </w:r>
    </w:p>
    <w:p w14:paraId="57C7BDE0" w14:textId="3899F929" w:rsidR="00483820" w:rsidRPr="00852464" w:rsidRDefault="00000000">
      <w:pPr>
        <w:rPr>
          <w:rFonts w:eastAsia="宋体" w:hint="eastAsia"/>
          <w:lang w:eastAsia="zh-CN"/>
        </w:rPr>
      </w:pPr>
      <w:r>
        <w:t xml:space="preserve">12. I would prefer if the tool had a </w:t>
      </w:r>
      <w:r w:rsidRPr="009B06A1">
        <w:rPr>
          <w:color w:val="EE0000"/>
        </w:rPr>
        <w:t>step-by-step guide t</w:t>
      </w:r>
      <w:r>
        <w:t xml:space="preserve">o help new </w:t>
      </w:r>
      <w:r w:rsidRPr="009B06A1">
        <w:rPr>
          <w:highlight w:val="yellow"/>
        </w:rPr>
        <w:t>users navigate</w:t>
      </w:r>
      <w:r>
        <w:t xml:space="preserve"> through the </w:t>
      </w:r>
      <w:proofErr w:type="gramStart"/>
      <w:r>
        <w:t>process.</w:t>
      </w:r>
      <w:r w:rsidR="00852464">
        <w:rPr>
          <w:rFonts w:eastAsia="宋体" w:hint="eastAsia"/>
          <w:lang w:eastAsia="zh-CN"/>
        </w:rPr>
        <w:t>(</w:t>
      </w:r>
      <w:proofErr w:type="gramEnd"/>
      <w:r w:rsidR="00852464" w:rsidRPr="00852464">
        <w:t xml:space="preserve"> </w:t>
      </w:r>
      <w:r w:rsidR="00852464" w:rsidRPr="00852464">
        <w:rPr>
          <w:rFonts w:eastAsia="宋体"/>
          <w:lang w:eastAsia="zh-CN"/>
        </w:rPr>
        <w:t>Navigation</w:t>
      </w:r>
      <w:r w:rsidR="00852464">
        <w:rPr>
          <w:rFonts w:eastAsia="宋体" w:hint="eastAsia"/>
          <w:lang w:eastAsia="zh-CN"/>
        </w:rPr>
        <w:t>)</w:t>
      </w:r>
    </w:p>
    <w:p w14:paraId="24CC138B" w14:textId="5FD73B89" w:rsidR="00483820" w:rsidRPr="00852464" w:rsidRDefault="00000000">
      <w:pPr>
        <w:rPr>
          <w:rFonts w:eastAsia="宋体" w:hint="eastAsia"/>
          <w:lang w:eastAsia="zh-CN"/>
        </w:rPr>
      </w:pPr>
      <w:r>
        <w:t xml:space="preserve">13. The mortgage calculator </w:t>
      </w:r>
      <w:r w:rsidRPr="009B06A1">
        <w:rPr>
          <w:highlight w:val="cyan"/>
        </w:rPr>
        <w:t>didn't save my inputs when I accidentally refreshed the page.</w:t>
      </w:r>
      <w:r>
        <w:t xml:space="preserve"> That was </w:t>
      </w:r>
      <w:proofErr w:type="gramStart"/>
      <w:r>
        <w:t>frustrating</w:t>
      </w:r>
      <w:r w:rsidR="00852464" w:rsidRPr="00852464">
        <w:t>.(</w:t>
      </w:r>
      <w:proofErr w:type="gramEnd"/>
      <w:r w:rsidR="00852464" w:rsidRPr="00852464">
        <w:t xml:space="preserve"> Technical)</w:t>
      </w:r>
    </w:p>
    <w:p w14:paraId="441674D1" w14:textId="54FCE20D" w:rsidR="00483820" w:rsidRPr="00852464" w:rsidRDefault="00000000">
      <w:pPr>
        <w:rPr>
          <w:rFonts w:eastAsia="宋体" w:hint="eastAsia"/>
          <w:lang w:eastAsia="zh-CN"/>
        </w:rPr>
      </w:pPr>
      <w:r>
        <w:t xml:space="preserve">14. It's </w:t>
      </w:r>
      <w:r w:rsidRPr="00852464">
        <w:rPr>
          <w:highlight w:val="green"/>
        </w:rPr>
        <w:t>not clear what data is required in each field</w:t>
      </w:r>
      <w:r w:rsidRPr="009B06A1">
        <w:rPr>
          <w:highlight w:val="magenta"/>
        </w:rPr>
        <w:t>.</w:t>
      </w:r>
      <w:r>
        <w:t xml:space="preserve"> Some instructions or tooltips would be </w:t>
      </w:r>
      <w:proofErr w:type="gramStart"/>
      <w:r>
        <w:t>helpful</w:t>
      </w:r>
      <w:r w:rsidR="00852464">
        <w:t>.</w:t>
      </w:r>
      <w:r w:rsidR="00852464">
        <w:rPr>
          <w:rFonts w:eastAsia="宋体" w:hint="eastAsia"/>
          <w:lang w:eastAsia="zh-CN"/>
        </w:rPr>
        <w:t>(</w:t>
      </w:r>
      <w:proofErr w:type="gramEnd"/>
      <w:r w:rsidR="00852464" w:rsidRPr="00852464">
        <w:t xml:space="preserve"> </w:t>
      </w:r>
      <w:r w:rsidR="00852464" w:rsidRPr="00852464">
        <w:rPr>
          <w:rFonts w:eastAsia="宋体"/>
          <w:lang w:eastAsia="zh-CN"/>
        </w:rPr>
        <w:t>Usability</w:t>
      </w:r>
      <w:r w:rsidR="00852464">
        <w:rPr>
          <w:rFonts w:eastAsia="宋体" w:hint="eastAsia"/>
          <w:lang w:eastAsia="zh-CN"/>
        </w:rPr>
        <w:t>)</w:t>
      </w:r>
    </w:p>
    <w:p w14:paraId="2C8C4E0B" w14:textId="2CCD5883" w:rsidR="00483820" w:rsidRPr="00852464" w:rsidRDefault="00000000">
      <w:pPr>
        <w:rPr>
          <w:rFonts w:eastAsia="宋体" w:hint="eastAsia"/>
          <w:lang w:eastAsia="zh-CN"/>
        </w:rPr>
      </w:pPr>
      <w:r>
        <w:t xml:space="preserve">15. I found the graphical representation of the mortgage breakdown </w:t>
      </w:r>
      <w:r w:rsidRPr="009B06A1">
        <w:rPr>
          <w:highlight w:val="green"/>
        </w:rPr>
        <w:t>confusing</w:t>
      </w:r>
      <w:r>
        <w:t xml:space="preserve">. It could be more </w:t>
      </w:r>
      <w:proofErr w:type="gramStart"/>
      <w:r>
        <w:t>intuitive</w:t>
      </w:r>
      <w:r w:rsidR="00852464">
        <w:t>.</w:t>
      </w:r>
      <w:r w:rsidR="00852464">
        <w:rPr>
          <w:rFonts w:eastAsia="宋体" w:hint="eastAsia"/>
          <w:lang w:eastAsia="zh-CN"/>
        </w:rPr>
        <w:t>(</w:t>
      </w:r>
      <w:proofErr w:type="gramEnd"/>
      <w:r w:rsidR="00852464" w:rsidRPr="00852464">
        <w:t xml:space="preserve"> </w:t>
      </w:r>
      <w:r w:rsidR="00852464" w:rsidRPr="00852464">
        <w:rPr>
          <w:rFonts w:eastAsia="宋体"/>
          <w:lang w:eastAsia="zh-CN"/>
        </w:rPr>
        <w:t>Usability</w:t>
      </w:r>
      <w:r w:rsidR="00852464">
        <w:rPr>
          <w:rFonts w:eastAsia="宋体" w:hint="eastAsia"/>
          <w:lang w:eastAsia="zh-CN"/>
        </w:rPr>
        <w:t>)</w:t>
      </w:r>
    </w:p>
    <w:sectPr w:rsidR="00483820" w:rsidRPr="008524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7643595">
    <w:abstractNumId w:val="8"/>
  </w:num>
  <w:num w:numId="2" w16cid:durableId="33241357">
    <w:abstractNumId w:val="6"/>
  </w:num>
  <w:num w:numId="3" w16cid:durableId="187722535">
    <w:abstractNumId w:val="5"/>
  </w:num>
  <w:num w:numId="4" w16cid:durableId="868025718">
    <w:abstractNumId w:val="4"/>
  </w:num>
  <w:num w:numId="5" w16cid:durableId="1333069985">
    <w:abstractNumId w:val="7"/>
  </w:num>
  <w:num w:numId="6" w16cid:durableId="867839907">
    <w:abstractNumId w:val="3"/>
  </w:num>
  <w:num w:numId="7" w16cid:durableId="823664809">
    <w:abstractNumId w:val="2"/>
  </w:num>
  <w:num w:numId="8" w16cid:durableId="1201435629">
    <w:abstractNumId w:val="1"/>
  </w:num>
  <w:num w:numId="9" w16cid:durableId="920332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3820"/>
    <w:rsid w:val="006A11A3"/>
    <w:rsid w:val="007A22CC"/>
    <w:rsid w:val="00852464"/>
    <w:rsid w:val="009767B0"/>
    <w:rsid w:val="009B06A1"/>
    <w:rsid w:val="00AA1D8D"/>
    <w:rsid w:val="00B47730"/>
    <w:rsid w:val="00CB0664"/>
    <w:rsid w:val="00D132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ECB5C3"/>
  <w14:defaultImageDpi w14:val="300"/>
  <w15:docId w15:val="{7F5D37D6-738E-43A3-B27D-550E19F5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254</Words>
  <Characters>1604</Characters>
  <Application>Microsoft Office Word</Application>
  <DocSecurity>0</DocSecurity>
  <Lines>32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璐 计</cp:lastModifiedBy>
  <cp:revision>3</cp:revision>
  <dcterms:created xsi:type="dcterms:W3CDTF">2024-08-05T17:43:00Z</dcterms:created>
  <dcterms:modified xsi:type="dcterms:W3CDTF">2025-08-22T22:24:00Z</dcterms:modified>
  <cp:category/>
</cp:coreProperties>
</file>